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FOM DIN RA'AYI / FORM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4320"/>
          </w:tcPr>
          <w:p>
            <w:r>
              <w:rPr>
                <w:b/>
              </w:rPr>
              <w:t>Suna:</w:t>
            </w:r>
          </w:p>
        </w:tc>
        <w:tc>
          <w:tcPr>
            <w:tcW w:type="dxa" w:w="4320"/>
          </w:tcPr>
          <w:p>
            <w:r>
              <w:rPr>
                <w:b w:val="0"/>
              </w:rPr>
              <w:t>Mubarak Dalhatu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Imel / Email:</w:t>
            </w:r>
          </w:p>
        </w:tc>
        <w:tc>
          <w:tcPr>
            <w:tcW w:type="dxa" w:w="4320"/>
          </w:tcPr>
          <w:p>
            <w:r>
              <w:rPr>
                <w:b w:val="0"/>
              </w:rPr>
              <w:t>mubarak@example.com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Lambar waya:</w:t>
            </w:r>
          </w:p>
        </w:tc>
        <w:tc>
          <w:tcPr>
            <w:tcW w:type="dxa" w:w="4320"/>
          </w:tcPr>
          <w:p>
            <w:r>
              <w:rPr>
                <w:b w:val="0"/>
              </w:rPr>
              <w:t>+2348012345678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Rukuni:</w:t>
            </w:r>
          </w:p>
        </w:tc>
        <w:tc>
          <w:tcPr>
            <w:tcW w:type="dxa" w:w="4320"/>
          </w:tcPr>
          <w:p>
            <w:r>
              <w:t>☐ Dalibi   ☐ Malami   ☐ Sauran: _______________________</w:t>
            </w:r>
          </w:p>
        </w:tc>
      </w:tr>
    </w:tbl>
    <w:p>
      <w:r>
        <w:br/>
        <w:br/>
        <w:t>Bayani na ƙarin (rubuta a nan):</w:t>
      </w:r>
    </w:p>
    <w:p>
      <w:r>
        <w:t>__________________________________________________________</w:t>
      </w:r>
    </w:p>
    <w:p>
      <w:r>
        <w:t>__________________________________________________________</w:t>
      </w:r>
    </w:p>
    <w:p>
      <w:r>
        <w:t>__________________________________________________________</w:t>
      </w:r>
    </w:p>
    <w:p>
      <w:r>
        <w:br/>
        <w:br/>
        <w:t>Sa hannu: ____________________________    Ranar: 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